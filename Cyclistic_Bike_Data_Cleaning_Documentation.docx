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9AC" w:rsidRDefault="004B62FC">
      <w:pPr>
        <w:pStyle w:val="Title"/>
      </w:pPr>
      <w:bookmarkStart w:id="0" w:name="_GoBack"/>
      <w:bookmarkEnd w:id="0"/>
      <w:r>
        <w:t>Data Cleaning Documentation – Cyclistic Case Study</w:t>
      </w:r>
    </w:p>
    <w:p w:rsidR="00FA39AC" w:rsidRDefault="004B62FC">
      <w:r>
        <w:t>Tool used: Microsoft Excel (Power Query)</w:t>
      </w:r>
    </w:p>
    <w:p w:rsidR="00FA39AC" w:rsidRDefault="004B62FC">
      <w:r>
        <w:t>Purpose: To clean and prepare the 2024 Cyclistic bike trip data for analysis in order to answer the business question: "How do casual riders and members use Cyclistic bikes differently?"</w:t>
      </w:r>
    </w:p>
    <w:p w:rsidR="00FA39AC" w:rsidRDefault="004B62FC">
      <w:pPr>
        <w:pStyle w:val="Heading1"/>
      </w:pPr>
      <w:r>
        <w:t>Cleaning Steps</w:t>
      </w:r>
    </w:p>
    <w:p w:rsidR="00FA39AC" w:rsidRDefault="004B62FC">
      <w:pPr>
        <w:pStyle w:val="Heading2"/>
      </w:pPr>
      <w:r>
        <w:t>1. Import and Combine Data</w:t>
      </w:r>
    </w:p>
    <w:p w:rsidR="00FA39AC" w:rsidRDefault="004B62FC">
      <w:r>
        <w:t xml:space="preserve">- Used Power Query to import all 12 monthly </w:t>
      </w:r>
      <w:r w:rsidR="00797988">
        <w:t>.xlsx</w:t>
      </w:r>
      <w:r>
        <w:t xml:space="preserve"> files stored in a single folder.</w:t>
      </w:r>
      <w:r>
        <w:br/>
        <w:t>- Selected Data &gt; Get Data &gt; From Folder to load all files at once.</w:t>
      </w:r>
      <w:r>
        <w:br/>
        <w:t>- Chose Combine &amp; Transform to stack all datasets into one table.</w:t>
      </w:r>
      <w:r>
        <w:br/>
        <w:t>- Verified that all files had consistent column headers and formats.</w:t>
      </w:r>
    </w:p>
    <w:p w:rsidR="00FA39AC" w:rsidRDefault="004B62FC">
      <w:pPr>
        <w:pStyle w:val="Heading2"/>
      </w:pPr>
      <w:r>
        <w:t>2. Removed Unnecessary Columns</w:t>
      </w:r>
    </w:p>
    <w:p w:rsidR="00FA39AC" w:rsidRDefault="004B62FC">
      <w:r>
        <w:t>- Deleted any columns not relevant to the analysis (e.g., ride_id, start_station_name, end_station_name) to reduce clutter and focus on key fields.</w:t>
      </w:r>
    </w:p>
    <w:p w:rsidR="00FA39AC" w:rsidRDefault="004B62FC">
      <w:pPr>
        <w:pStyle w:val="Heading2"/>
      </w:pPr>
      <w:r>
        <w:t>3. Standardized Data Types</w:t>
      </w:r>
    </w:p>
    <w:p w:rsidR="00FA39AC" w:rsidRDefault="004B62FC">
      <w:r>
        <w:t xml:space="preserve">- Ensured </w:t>
      </w:r>
      <w:proofErr w:type="spellStart"/>
      <w:r>
        <w:t>started_at</w:t>
      </w:r>
      <w:proofErr w:type="spellEnd"/>
      <w:r>
        <w:t xml:space="preserve"> and </w:t>
      </w:r>
      <w:proofErr w:type="spellStart"/>
      <w:r>
        <w:t>ended_at</w:t>
      </w:r>
      <w:proofErr w:type="spellEnd"/>
      <w:r>
        <w:t xml:space="preserve"> were recognized as Date</w:t>
      </w:r>
      <w:r w:rsidR="00797988">
        <w:t>-</w:t>
      </w:r>
      <w:r>
        <w:t>Time type.</w:t>
      </w:r>
      <w:r>
        <w:br/>
        <w:t xml:space="preserve">- Confirmed </w:t>
      </w:r>
      <w:proofErr w:type="spellStart"/>
      <w:r>
        <w:t>member_casual</w:t>
      </w:r>
      <w:proofErr w:type="spellEnd"/>
      <w:r>
        <w:t xml:space="preserve"> was categorized as Text.</w:t>
      </w:r>
    </w:p>
    <w:p w:rsidR="00FA39AC" w:rsidRDefault="004B62FC">
      <w:pPr>
        <w:pStyle w:val="Heading2"/>
      </w:pPr>
      <w:r>
        <w:t>4. Created New Calculated Columns</w:t>
      </w:r>
    </w:p>
    <w:p w:rsidR="00FA39AC" w:rsidRDefault="004B62FC">
      <w:r>
        <w:t xml:space="preserve">- </w:t>
      </w:r>
      <w:proofErr w:type="spellStart"/>
      <w:r>
        <w:t>ride_length</w:t>
      </w:r>
      <w:proofErr w:type="spellEnd"/>
      <w:r>
        <w:t xml:space="preserve">: Subtracted </w:t>
      </w:r>
      <w:proofErr w:type="spellStart"/>
      <w:r>
        <w:t>started_at</w:t>
      </w:r>
      <w:proofErr w:type="spellEnd"/>
      <w:r>
        <w:t xml:space="preserve"> from </w:t>
      </w:r>
      <w:proofErr w:type="spellStart"/>
      <w:r>
        <w:t>ended_at</w:t>
      </w:r>
      <w:proofErr w:type="spellEnd"/>
      <w:r>
        <w:t xml:space="preserve"> to get ride </w:t>
      </w:r>
      <w:r w:rsidR="00797988">
        <w:t>length</w:t>
      </w:r>
      <w:r>
        <w:t>.</w:t>
      </w:r>
      <w:r>
        <w:br/>
        <w:t>- Formula: [ended_at] - [started_at] (data type: Duration)</w:t>
      </w:r>
      <w:r>
        <w:br/>
        <w:t>- ride_length_minutes: Converted ride_length to total minutes.</w:t>
      </w:r>
      <w:r>
        <w:br/>
        <w:t>- Formula: Duration.TotalMinutes([ended_at] - [started_at])</w:t>
      </w:r>
      <w:r>
        <w:br/>
        <w:t xml:space="preserve">- day_of_week: Extracted the name of the weekday from </w:t>
      </w:r>
      <w:proofErr w:type="spellStart"/>
      <w:r>
        <w:t>started_at</w:t>
      </w:r>
      <w:proofErr w:type="spellEnd"/>
      <w:r>
        <w:t>.</w:t>
      </w:r>
      <w:r>
        <w:br/>
        <w:t xml:space="preserve">- Formula: </w:t>
      </w:r>
      <w:proofErr w:type="spellStart"/>
      <w:r>
        <w:t>Date.DayOfWeekName</w:t>
      </w:r>
      <w:proofErr w:type="spellEnd"/>
      <w:r>
        <w:t>([</w:t>
      </w:r>
      <w:proofErr w:type="spellStart"/>
      <w:r>
        <w:t>started_at</w:t>
      </w:r>
      <w:proofErr w:type="spellEnd"/>
      <w:r>
        <w:t>])</w:t>
      </w:r>
    </w:p>
    <w:p w:rsidR="00797988" w:rsidRDefault="00797988">
      <w:r>
        <w:t xml:space="preserve">- Group all columns using </w:t>
      </w:r>
      <w:r w:rsidR="004B62FC">
        <w:t>‘’G</w:t>
      </w:r>
      <w:r>
        <w:t>roup by</w:t>
      </w:r>
      <w:r w:rsidR="004B62FC">
        <w:t>’’ to count the ride length for each group.</w:t>
      </w:r>
    </w:p>
    <w:p w:rsidR="00FA39AC" w:rsidRDefault="004B62FC">
      <w:pPr>
        <w:pStyle w:val="Heading2"/>
      </w:pPr>
      <w:r>
        <w:t>5. Filtered Invalid Data</w:t>
      </w:r>
    </w:p>
    <w:p w:rsidR="00FA39AC" w:rsidRDefault="004B62FC">
      <w:r>
        <w:t>- Removed rows where:</w:t>
      </w:r>
      <w:r>
        <w:br/>
        <w:t>- ride_length was negative (indicating data entry errors or cancelled rides).</w:t>
      </w:r>
      <w:r>
        <w:br/>
        <w:t xml:space="preserve">- </w:t>
      </w:r>
      <w:proofErr w:type="spellStart"/>
      <w:r>
        <w:t>ride_length_minutes</w:t>
      </w:r>
      <w:proofErr w:type="spellEnd"/>
      <w:r>
        <w:t xml:space="preserve"> was unusually long (e.g., over 24 hours).</w:t>
      </w:r>
      <w:r>
        <w:br/>
        <w:t xml:space="preserve">- Ensured no blank values in key columns like </w:t>
      </w:r>
      <w:proofErr w:type="spellStart"/>
      <w:r>
        <w:t>started_at</w:t>
      </w:r>
      <w:proofErr w:type="spellEnd"/>
      <w:r>
        <w:t xml:space="preserve">, </w:t>
      </w:r>
      <w:proofErr w:type="spellStart"/>
      <w:r>
        <w:t>ended_at</w:t>
      </w:r>
      <w:proofErr w:type="spellEnd"/>
      <w:r>
        <w:t xml:space="preserve">, </w:t>
      </w:r>
      <w:proofErr w:type="spellStart"/>
      <w:r>
        <w:t>member_casual</w:t>
      </w:r>
      <w:proofErr w:type="spellEnd"/>
      <w:r>
        <w:t>.</w:t>
      </w:r>
    </w:p>
    <w:p w:rsidR="00FA39AC" w:rsidRDefault="004B62FC">
      <w:pPr>
        <w:pStyle w:val="Heading2"/>
      </w:pPr>
      <w:r>
        <w:lastRenderedPageBreak/>
        <w:t>6. Loaded Cleaned Data</w:t>
      </w:r>
    </w:p>
    <w:p w:rsidR="00FA39AC" w:rsidRDefault="004B62FC">
      <w:r>
        <w:t>- Clicked Close &amp; Load to return the cleaned data to Excel for analysis.</w:t>
      </w:r>
    </w:p>
    <w:sectPr w:rsidR="00FA3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62FC"/>
    <w:rsid w:val="00797988"/>
    <w:rsid w:val="00AA1D8D"/>
    <w:rsid w:val="00B47730"/>
    <w:rsid w:val="00CB0664"/>
    <w:rsid w:val="00DE672D"/>
    <w:rsid w:val="00FA39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DEC552E-69CB-4E3B-B60C-123753B1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F0481E-746D-4B17-9770-E841E7CF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2025-05-05T18:52:00Z</dcterms:created>
  <dcterms:modified xsi:type="dcterms:W3CDTF">2025-05-05T18:52:00Z</dcterms:modified>
  <cp:category/>
</cp:coreProperties>
</file>